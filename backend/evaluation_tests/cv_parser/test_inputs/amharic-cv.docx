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የሰው አስተዳደር ቅጽ (CV)</w:t>
      </w:r>
    </w:p>
    <w:p>
      <w:pPr>
        <w:pStyle w:val="Heading2"/>
      </w:pPr>
      <w:r>
        <w:t>የግል መረጃ</w:t>
      </w:r>
    </w:p>
    <w:p>
      <w:r>
        <w:t>ስም፡ አበበ አማኑኤል</w:t>
      </w:r>
    </w:p>
    <w:p>
      <w:r>
        <w:t>ኢሜይል፡ abebe@example.com</w:t>
      </w:r>
    </w:p>
    <w:p>
      <w:r>
        <w:t>ስልክ፡ +251-900-000000</w:t>
      </w:r>
    </w:p>
    <w:p>
      <w:r>
        <w:t>አድራሻ፡ አዲስ አበባ, ኢትዮጵያ</w:t>
      </w:r>
    </w:p>
    <w:p>
      <w:pPr>
        <w:pStyle w:val="Heading2"/>
      </w:pPr>
      <w:r>
        <w:t>ዓላማ (Career Objective)</w:t>
      </w:r>
    </w:p>
    <w:p>
      <w:r>
        <w:t>በባለሙያነቴ ቦታ ላይ የሚጠቅም ክህሎት እና ተሞክሮ ለማቅረብ፣ በቡድን ሥራ ውስጥ በቀላሉ ለመተባበር እና በአዲስ ሀሳብ አሳይ ለማሳየት።</w:t>
      </w:r>
    </w:p>
    <w:p>
      <w:pPr>
        <w:pStyle w:val="Heading2"/>
      </w:pPr>
      <w:r>
        <w:t>የትምህርት ታሪክ</w:t>
      </w:r>
    </w:p>
    <w:p>
      <w:r>
        <w:t>**ዲግሪ**፡ ኮምፒውተር ሳይንስ</w:t>
        <w:br/>
        <w:t>ዩኒቨርሲቲ፡ አዲስ አበባ ዩኒቨርሲቲ</w:t>
        <w:br/>
        <w:t>ዓመት፡ 2016 – 2020</w:t>
      </w:r>
    </w:p>
    <w:p>
      <w:r>
        <w:t>**የሁለተኛ ደረጃ ትምህርት**፡ አበበ ሁለተኛ ደረጃ ት/ቤት</w:t>
        <w:br/>
        <w:t>ዓመት፡ 2012 – 2016</w:t>
      </w:r>
    </w:p>
    <w:p>
      <w:pPr>
        <w:pStyle w:val="Heading2"/>
      </w:pPr>
      <w:r>
        <w:t>የስራ ተሞክሮ</w:t>
      </w:r>
    </w:p>
    <w:p>
      <w:r>
        <w:t>የሶፍትዌር ልማት ባለሙያ</w:t>
        <w:br/>
        <w:t>ድርጅት፡ ቴክኖ ሶልዩሽንስ</w:t>
        <w:br/>
        <w:t>ዓመት፡ 2020 – 2023</w:t>
        <w:br/>
        <w:t>ዋና ሀላፊነቶች፡</w:t>
        <w:br/>
        <w:t xml:space="preserve"> - የድር መተግበሪያ ማበልፀግ</w:t>
        <w:br/>
        <w:t xml:space="preserve"> - ቡድን በመተባበር ፕሮጀክት ማስፈጸም</w:t>
        <w:br/>
        <w:t xml:space="preserve"> - የደንበኞች መስፈርት መተካት</w:t>
      </w:r>
    </w:p>
    <w:p>
      <w:r>
        <w:t>የዲጂታል ግንኙነት ማስተዳደር</w:t>
        <w:br/>
        <w:t>ድርጅት፡ ሲንሞ ማርኬቲንግ</w:t>
        <w:br/>
        <w:t>ዓመት፡ 2018 – 2019</w:t>
        <w:br/>
        <w:t>ዋና ሀላፊነቶች፡</w:t>
        <w:br/>
        <w:t xml:space="preserve"> - የማህበራዊ ሚዲያ አካውንት አስተዳደር</w:t>
        <w:br/>
        <w:t xml:space="preserve"> - የዋና ዘገባ አዘጋጅት</w:t>
        <w:br/>
        <w:t xml:space="preserve"> - የገበያ ምርመራ</w:t>
      </w:r>
    </w:p>
    <w:p>
      <w:pPr>
        <w:pStyle w:val="Heading2"/>
      </w:pPr>
      <w:r>
        <w:t>ችሎታዎች (Skills)</w:t>
      </w:r>
    </w:p>
    <w:p>
      <w:r>
        <w:t xml:space="preserve"> - የኮምፒውተር ችሎታ፡ MS Office, Internet, Database</w:t>
      </w:r>
    </w:p>
    <w:p>
      <w:r>
        <w:t xml:space="preserve"> - ሶፍትዌር ቋንቋዎች፡ Python, Java, HTML/CSS</w:t>
      </w:r>
    </w:p>
    <w:p>
      <w:r>
        <w:t xml:space="preserve"> - የአካባቢ ቋንቋዎች፡ አማርኛ፣ እንግሊዝኛ</w:t>
      </w:r>
    </w:p>
    <w:p>
      <w:r>
        <w:t xml:space="preserve"> - ቡድን ስራ ችሎታ፣ ችግኝ መፍትሄ ችሎታ፣ ግንኙነት ችሎታ</w:t>
      </w:r>
    </w:p>
    <w:p>
      <w:pPr>
        <w:pStyle w:val="Heading2"/>
      </w:pPr>
      <w:r>
        <w:t>ተጨማሪ መረጃ</w:t>
      </w:r>
    </w:p>
    <w:p>
      <w:r>
        <w:t xml:space="preserve"> - ማህበራዊ ተሳትፎ፡ በወጣቶች ፕሮጀክት ማህበር ተሳትፎ</w:t>
      </w:r>
    </w:p>
    <w:p>
      <w:r>
        <w:t xml:space="preserve"> - ስልጠና፡ የአመራር እና የግንኙነት ስልጠና ተሳትፎ</w:t>
      </w:r>
    </w:p>
    <w:p>
      <w:r>
        <w:t xml:space="preserve"> - የእንቅስቃሴ ፍላጎቶች፡ ሙዚቃ፣ ንባብ፣ ጉዞ</w:t>
      </w:r>
    </w:p>
    <w:p>
      <w:pPr>
        <w:pStyle w:val="Heading2"/>
      </w:pPr>
      <w:r>
        <w:t>ማስታወቂያ (References)</w:t>
      </w:r>
    </w:p>
    <w:p>
      <w:r>
        <w:t>በጥያቄ ላይ ይሰጣል።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