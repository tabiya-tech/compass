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个人简历 (CV)</w:t>
      </w:r>
    </w:p>
    <w:p>
      <w:pPr>
        <w:pStyle w:val="Heading2"/>
      </w:pPr>
      <w:r>
        <w:t>个人信息</w:t>
      </w:r>
    </w:p>
    <w:p>
      <w:r>
        <w:t>姓名：张伟</w:t>
      </w:r>
    </w:p>
    <w:p>
      <w:r>
        <w:t>邮箱：zhangwei@example.com</w:t>
      </w:r>
    </w:p>
    <w:p>
      <w:r>
        <w:t>电话：+86-138-0000-0000</w:t>
      </w:r>
    </w:p>
    <w:p>
      <w:r>
        <w:t>地址：北京市，中国</w:t>
      </w:r>
    </w:p>
    <w:p>
      <w:pPr>
        <w:pStyle w:val="Heading2"/>
      </w:pPr>
      <w:r>
        <w:t>求职目标 (Career Objective)</w:t>
      </w:r>
    </w:p>
    <w:p>
      <w:r>
        <w:t>希望在信息技术领域发挥专业技能和经验，能够在团队中合作并提出创新解决方案，为公司创造更大价值。</w:t>
      </w:r>
    </w:p>
    <w:p>
      <w:pPr>
        <w:pStyle w:val="Heading2"/>
      </w:pPr>
      <w:r>
        <w:t>教育背景</w:t>
      </w:r>
    </w:p>
    <w:p>
      <w:r>
        <w:t>学士学位：计算机科学</w:t>
        <w:br/>
        <w:t>学校：清华大学</w:t>
        <w:br/>
        <w:t>时间：2015 – 2019</w:t>
      </w:r>
    </w:p>
    <w:p>
      <w:r>
        <w:t>高中：北京第四中学</w:t>
        <w:br/>
        <w:t>时间：2012 – 2015</w:t>
      </w:r>
    </w:p>
    <w:p>
      <w:pPr>
        <w:pStyle w:val="Heading2"/>
      </w:pPr>
      <w:r>
        <w:t>工作经验</w:t>
      </w:r>
    </w:p>
    <w:p>
      <w:r>
        <w:t>软件工程师</w:t>
        <w:br/>
        <w:t>公司：华夏科技有限公司</w:t>
        <w:br/>
        <w:t>时间：2019 – 2023</w:t>
        <w:br/>
        <w:t>主要职责：</w:t>
        <w:br/>
        <w:t xml:space="preserve"> - 开发和维护企业级应用程序</w:t>
        <w:br/>
        <w:t xml:space="preserve"> - 与团队合作完成系统设计与优化</w:t>
        <w:br/>
        <w:t xml:space="preserve"> - 根据客户需求定制功能</w:t>
      </w:r>
    </w:p>
    <w:p>
      <w:r>
        <w:t>实习生 (前端开发)</w:t>
        <w:br/>
        <w:t>公司：东方互联网</w:t>
        <w:br/>
        <w:t>时间：2018 – 2019</w:t>
        <w:br/>
        <w:t>主要职责：</w:t>
        <w:br/>
        <w:t xml:space="preserve"> - 协助开发网页界面</w:t>
        <w:br/>
        <w:t xml:space="preserve"> - 参与测试和调试</w:t>
        <w:br/>
        <w:t xml:space="preserve"> - 撰写技术文档</w:t>
      </w:r>
    </w:p>
    <w:p>
      <w:pPr>
        <w:pStyle w:val="Heading2"/>
      </w:pPr>
      <w:r>
        <w:t>技能 (Skills)</w:t>
      </w:r>
    </w:p>
    <w:p>
      <w:r>
        <w:t xml:space="preserve"> - 编程语言：Python, Java, JavaScript, HTML/CSS</w:t>
      </w:r>
    </w:p>
    <w:p>
      <w:r>
        <w:t xml:space="preserve"> - 数据库：MySQL, MongoDB</w:t>
      </w:r>
    </w:p>
    <w:p>
      <w:r>
        <w:t xml:space="preserve"> - 办公软件：MS Office, Visio</w:t>
      </w:r>
    </w:p>
    <w:p>
      <w:r>
        <w:t xml:space="preserve"> - 语言能力：中文（母语）、英语（熟练）</w:t>
      </w:r>
    </w:p>
    <w:p>
      <w:pPr>
        <w:pStyle w:val="Heading2"/>
      </w:pPr>
      <w:r>
        <w:t>附加信息</w:t>
      </w:r>
    </w:p>
    <w:p>
      <w:r>
        <w:t xml:space="preserve"> - 社会参与：参与青年志愿者项目</w:t>
      </w:r>
    </w:p>
    <w:p>
      <w:r>
        <w:t xml:space="preserve"> - 培训：项目管理与沟通技能培训</w:t>
      </w:r>
    </w:p>
    <w:p>
      <w:r>
        <w:t xml:space="preserve"> - 兴趣爱好：音乐、旅行、阅读</w:t>
      </w:r>
    </w:p>
    <w:p>
      <w:pPr>
        <w:pStyle w:val="Heading2"/>
      </w:pPr>
      <w:r>
        <w:t>推荐人 (References)</w:t>
      </w:r>
    </w:p>
    <w:p>
      <w:r>
        <w:t>可根据要求提供。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